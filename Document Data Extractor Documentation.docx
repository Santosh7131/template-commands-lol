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r>
        <w:rPr/>
        <w:t>Intelligent Document Extraction &amp; Verification System</w:t>
      </w:r>
    </w:p>
    <w:p>
      <w:pPr>
        <w:pStyle w:val="Normal"/>
        <w:rPr/>
      </w:pPr>
      <w:r>
        <w:rPr/>
        <w:t xml:space="preserve">*A full-stack platform to automate data extraction from scanned forms using AI </w:t>
      </w:r>
    </w:p>
    <w:p>
      <w:pPr>
        <w:pStyle w:val="Heading1"/>
        <w:rPr/>
      </w:pPr>
      <w:r>
        <w:rPr/>
        <w:t xml:space="preserve"> </w:t>
      </w:r>
      <w:r>
        <w:rPr/>
        <w:t>1. Project Objective</w:t>
      </w:r>
    </w:p>
    <w:p>
      <w:pPr>
        <w:pStyle w:val="Normal"/>
        <w:rPr/>
      </w:pPr>
      <w:r>
        <w:rPr/>
        <w:t>The goal of this project is to develop a full-stack intelligent platform that allows users to upload scanned documents (PDFs or images), extract relevant text data using Optical Character Recognition (OCR), structure it into a machine-readable format using AI, and store it in a PostgreSQL database for review, editing, and verification.</w:t>
        <w:br/>
        <w:br/>
        <w:t>This system automates data entry from semi-structured forms (e.g., bank applications, registration forms) and makes the information searchable, editable, and verifiable through a user-friendly interface.</w:t>
      </w:r>
    </w:p>
    <w:p>
      <w:pPr>
        <w:pStyle w:val="Heading1"/>
        <w:rPr/>
      </w:pPr>
      <w:r>
        <w:rPr/>
        <w:t xml:space="preserve"> </w:t>
      </w:r>
      <w:r>
        <w:rPr/>
        <w:t>2. Functionality Workflow</w:t>
      </w:r>
    </w:p>
    <w:p>
      <w:pPr>
        <w:pStyle w:val="Heading3"/>
        <w:rPr/>
      </w:pPr>
      <w:r>
        <w:rPr/>
        <w:t>File Upload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</w:t>
      </w:r>
      <w:r>
        <w:rPr/>
        <w:t>Users upload image or PDF documents via the React frontend.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</w:t>
      </w:r>
      <w:r>
        <w:rPr/>
        <w:t>Supported formats: jpg, png, pdf</w:t>
      </w:r>
    </w:p>
    <w:p>
      <w:pPr>
        <w:pStyle w:val="Heading3"/>
        <w:rPr/>
      </w:pPr>
      <w:r>
        <w:rPr/>
        <w:t>Backend Processing</w:t>
      </w:r>
    </w:p>
    <w:p>
      <w:pPr>
        <w:pStyle w:val="ListBullet"/>
        <w:numPr>
          <w:ilvl w:val="0"/>
          <w:numId w:val="1"/>
        </w:numPr>
        <w:rPr/>
      </w:pPr>
      <w:r>
        <w:rPr/>
        <w:t>Express server receives files via /upload-routes.</w:t>
      </w:r>
    </w:p>
    <w:p>
      <w:pPr>
        <w:pStyle w:val="ListBullet"/>
        <w:numPr>
          <w:ilvl w:val="0"/>
          <w:numId w:val="1"/>
        </w:numPr>
        <w:rPr/>
      </w:pPr>
      <w:r>
        <w:rPr/>
        <w:t>Uses “multer” to store files temporarily in the uploads /directory.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</w:t>
      </w:r>
      <w:r>
        <w:rPr/>
        <w:t>If the file is a PDF, each page is converted to an image using pdf2pic.</w:t>
      </w:r>
    </w:p>
    <w:p>
      <w:pPr>
        <w:pStyle w:val="Heading3"/>
        <w:rPr/>
      </w:pPr>
      <w:r>
        <w:rPr/>
        <w:t>OCR + AI Structuring</w:t>
      </w:r>
    </w:p>
    <w:p>
      <w:pPr>
        <w:pStyle w:val="ListBullet"/>
        <w:numPr>
          <w:ilvl w:val="0"/>
          <w:numId w:val="1"/>
        </w:numPr>
        <w:rPr/>
      </w:pPr>
      <w:r>
        <w:rPr/>
        <w:t>Each image (from upload or PDF conversion) is sent to Azure Cognitive Services OCR.</w:t>
      </w:r>
    </w:p>
    <w:p>
      <w:pPr>
        <w:pStyle w:val="ListBullet"/>
        <w:numPr>
          <w:ilvl w:val="0"/>
          <w:numId w:val="1"/>
        </w:numPr>
        <w:rPr/>
      </w:pPr>
      <w:r>
        <w:rPr/>
        <w:t>Extracted raw text from all images/pages is concatenated.</w:t>
      </w:r>
    </w:p>
    <w:p>
      <w:pPr>
        <w:pStyle w:val="ListBullet"/>
        <w:numPr>
          <w:ilvl w:val="0"/>
          <w:numId w:val="1"/>
        </w:numPr>
        <w:rPr/>
      </w:pPr>
      <w:r>
        <w:rPr/>
        <w:t>The combined text is sent to the Groq API for structuring into labeled key-value JSON.</w:t>
      </w:r>
    </w:p>
    <w:p>
      <w:pPr>
        <w:pStyle w:val="Heading3"/>
        <w:rPr/>
      </w:pPr>
      <w:r>
        <w:rPr/>
        <w:t>Data Insertion</w:t>
      </w:r>
    </w:p>
    <w:p>
      <w:pPr>
        <w:pStyle w:val="ListBullet"/>
        <w:numPr>
          <w:ilvl w:val="0"/>
          <w:numId w:val="1"/>
        </w:numPr>
        <w:rPr/>
      </w:pPr>
      <w:r>
        <w:rPr/>
        <w:t>The structured JSON is passed to a Python script “insert_to_pg.py”.</w:t>
      </w:r>
    </w:p>
    <w:p>
      <w:pPr>
        <w:pStyle w:val="ListBullet"/>
        <w:numPr>
          <w:ilvl w:val="0"/>
          <w:numId w:val="1"/>
        </w:numPr>
        <w:rPr/>
      </w:pPr>
      <w:r>
        <w:rPr/>
        <w:t>The script dynamically creates or updates a PostgreSQL table and inserts the data.</w:t>
      </w:r>
    </w:p>
    <w:p>
      <w:pPr>
        <w:pStyle w:val="Heading3"/>
        <w:rPr/>
      </w:pPr>
      <w:r>
        <w:rPr/>
        <w:t>Frontend Visualization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</w:t>
      </w:r>
      <w:r>
        <w:rPr/>
        <w:t>The React frontend fetches all data from the backend.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</w:t>
      </w:r>
      <w:r>
        <w:rPr/>
        <w:t>Nested JSON structures are visualized in a dynamic, editable table.</w:t>
      </w:r>
    </w:p>
    <w:p>
      <w:pPr>
        <w:pStyle w:val="ListBullet"/>
        <w:numPr>
          <w:ilvl w:val="0"/>
          <w:numId w:val="1"/>
        </w:numPr>
        <w:rPr/>
      </w:pPr>
      <w:r>
        <w:rPr/>
        <w:t>Verified documents are moved to a separate "after verification" database (`Permanent_Database`).</w:t>
      </w:r>
    </w:p>
    <w:p>
      <w:pPr>
        <w:pStyle w:val="Heading3"/>
        <w:rPr/>
      </w:pPr>
      <w:r>
        <w:rPr/>
        <w:t>Optional Editing &amp; Verification</w:t>
      </w:r>
    </w:p>
    <w:p>
      <w:pPr>
        <w:pStyle w:val="ListBullet"/>
        <w:numPr>
          <w:ilvl w:val="0"/>
          <w:numId w:val="1"/>
        </w:numPr>
        <w:rPr/>
      </w:pPr>
      <w:r>
        <w:rPr/>
        <w:t>Users can edit fields inline in the frontend table.</w:t>
      </w:r>
    </w:p>
    <w:p>
      <w:pPr>
        <w:pStyle w:val="ListBullet"/>
        <w:numPr>
          <w:ilvl w:val="0"/>
          <w:numId w:val="1"/>
        </w:numPr>
        <w:rPr/>
      </w:pPr>
      <w:r>
        <w:rPr/>
        <w:t>Verified entries are saved into the “Permanent_Database” database.</w:t>
      </w:r>
    </w:p>
    <w:p>
      <w:pPr>
        <w:pStyle w:val="Heading1"/>
        <w:rPr/>
      </w:pPr>
      <w:r>
        <w:rPr/>
        <w:t xml:space="preserve"> </w:t>
      </w:r>
      <w:r>
        <w:rPr/>
        <w:t>3. Algorithm / Logic</w:t>
      </w:r>
    </w:p>
    <w:p>
      <w:pPr>
        <w:pStyle w:val="Heading2"/>
        <w:rPr/>
      </w:pPr>
      <w:r>
        <w:rPr/>
        <w:t xml:space="preserve"> </w:t>
      </w:r>
      <w:r>
        <w:rPr/>
        <w:t>OCR + Structuring Pipeline</w:t>
      </w:r>
    </w:p>
    <w:p>
      <w:pPr>
        <w:pStyle w:val="Normal"/>
        <w:rPr/>
      </w:pPr>
      <w:r>
        <w:rPr/>
        <w:t>if file.type == 'PDF':</w:t>
        <w:br/>
        <w:t xml:space="preserve">    # Convert each page to image using pdf2pic</w:t>
        <w:br/>
        <w:t xml:space="preserve">    images = pdf2pic.convert(pdf)</w:t>
        <w:br/>
        <w:t>else:</w:t>
        <w:br/>
        <w:t xml:space="preserve">    images = [file]</w:t>
        <w:br/>
        <w:t>all_text = ''</w:t>
        <w:br/>
        <w:t>for image in images:</w:t>
        <w:br/>
        <w:t xml:space="preserve">    text = azure_ocr(image)</w:t>
        <w:br/>
        <w:t xml:space="preserve">    all_text += text + '\n'</w:t>
        <w:br/>
        <w:br/>
        <w:t>structured_json = groq_api(all_text)</w:t>
      </w:r>
    </w:p>
    <w:p>
      <w:pPr>
        <w:pStyle w:val="Heading2"/>
        <w:rPr/>
      </w:pPr>
      <w:r>
        <w:rPr/>
        <w:t xml:space="preserve"> </w:t>
      </w:r>
      <w:r>
        <w:rPr/>
        <w:t>DB Insert Logic (`insert_to_pg.py`)</w:t>
      </w:r>
    </w:p>
    <w:p>
      <w:pPr>
        <w:pStyle w:val="Normal"/>
        <w:rPr/>
      </w:pPr>
      <w:r>
        <w:rPr/>
        <w:t>for key in json_data:</w:t>
        <w:br/>
        <w:t xml:space="preserve">    if not column_exists(table, key):</w:t>
        <w:br/>
        <w:t xml:space="preserve">        alter_table_add_column(table, key)</w:t>
        <w:br/>
        <w:t>insert_row(table, json_data)</w:t>
      </w:r>
    </w:p>
    <w:p>
      <w:pPr>
        <w:pStyle w:val="Heading2"/>
        <w:rPr/>
      </w:pPr>
      <w:r>
        <w:rPr/>
        <w:t xml:space="preserve">🖥️ </w:t>
      </w:r>
      <w:r>
        <w:rPr/>
        <w:t>Frontend Table Display Logic</w:t>
      </w:r>
    </w:p>
    <w:p>
      <w:pPr>
        <w:pStyle w:val="Normal"/>
        <w:rPr/>
      </w:pPr>
      <w:r>
        <w:rPr/>
        <w:t>const renderCell = (value) =&gt; {</w:t>
        <w:br/>
        <w:t xml:space="preserve">    if (typeof value === 'object' &amp;&amp; value !== null) {</w:t>
        <w:br/>
        <w:t xml:space="preserve">        return &lt;SubTable data={value} /&gt;;</w:t>
        <w:br/>
        <w:t xml:space="preserve">    } else {</w:t>
        <w:br/>
        <w:t xml:space="preserve">        return &lt;TextField value={value} /&gt;;</w:t>
        <w:br/>
        <w:t xml:space="preserve">    }</w:t>
        <w:br/>
        <w:t>};</w:t>
      </w:r>
    </w:p>
    <w:p>
      <w:pPr>
        <w:pStyle w:val="Heading1"/>
        <w:rPr/>
      </w:pPr>
      <w:r>
        <w:rPr/>
        <w:t xml:space="preserve"> </w:t>
      </w:r>
      <w:r>
        <w:rPr/>
        <w:t>4. Input and Output</w:t>
      </w:r>
    </w:p>
    <w:p>
      <w:pPr>
        <w:pStyle w:val="Heading2"/>
        <w:rPr/>
      </w:pPr>
      <w:r>
        <w:rPr/>
        <w:t xml:space="preserve"> </w:t>
      </w:r>
      <w:r>
        <w:rPr/>
        <w:t>Input</w:t>
      </w:r>
    </w:p>
    <w:p>
      <w:pPr>
        <w:pStyle w:val="Normal"/>
        <w:rPr/>
      </w:pPr>
      <w:r>
        <w:rPr/>
        <w:t>Uploaded Document: Image (`.jpg`, `.png`) or Scanned PDF (`.pdf`)</w:t>
        <w:br/>
        <w:t>Via: React frontend upload form</w:t>
      </w:r>
    </w:p>
    <w:p>
      <w:pPr>
        <w:pStyle w:val="Heading2"/>
        <w:rPr/>
      </w:pPr>
      <w:r>
        <w:rPr/>
        <w:t>Output Format: Structured JSON</w:t>
      </w:r>
    </w:p>
    <w:p>
      <w:pPr>
        <w:pStyle w:val="Normal"/>
        <w:rPr/>
      </w:pPr>
      <w:r>
        <w:rPr/>
        <w:t>{</w:t>
        <w:br/>
        <w:t xml:space="preserve">  "Full Name": "Ramesh Kumar",</w:t>
        <w:br/>
        <w:t xml:space="preserve">  "Father's Name": "Suresh Kumar",</w:t>
        <w:br/>
        <w:t xml:space="preserve">  "Date of Birth": "1998-10-12",</w:t>
        <w:br/>
        <w:t xml:space="preserve">  "Account Type": "Savings",</w:t>
        <w:br/>
        <w:t xml:space="preserve">  "Phone Number": "9876543210"</w:t>
        <w:br/>
        <w:t xml:space="preserve">  // ... more fields</w:t>
        <w:br/>
        <w:t>}</w:t>
      </w:r>
    </w:p>
    <w:p>
      <w:pPr>
        <w:pStyle w:val="Heading2"/>
        <w:rPr/>
      </w:pPr>
      <w:r>
        <w:rPr/>
        <w:t xml:space="preserve">🧾 </w:t>
      </w:r>
      <w:r>
        <w:rPr/>
        <w:t>Output</w:t>
      </w:r>
    </w:p>
    <w:p>
      <w:pPr>
        <w:pStyle w:val="Normal"/>
        <w:rPr/>
      </w:pPr>
      <w:r>
        <w:rPr/>
        <w:t xml:space="preserve">• </w:t>
      </w:r>
      <w:r>
        <w:rPr/>
        <w:t>Stored in PostgreSQL under `before_verify2` (raw) and `after_verify2` (verified)</w:t>
        <w:br/>
        <w:t>• Displayed in a dynamic table (React) with support for:</w:t>
        <w:br/>
        <w:t xml:space="preserve">  - Inline editing</w:t>
        <w:br/>
        <w:t xml:space="preserve">  - Viewing nested JSON fields as sub-tables</w:t>
        <w:br/>
        <w:t xml:space="preserve">  - (Optional) Exporting data</w:t>
      </w:r>
    </w:p>
    <w:p>
      <w:pPr>
        <w:pStyle w:val="Heading1"/>
        <w:rPr/>
      </w:pPr>
      <w:r>
        <w:rPr/>
        <w:t>5. Tech Stack</w:t>
      </w:r>
    </w:p>
    <w:tbl>
      <w:tblPr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320"/>
        <w:gridCol w:w="4319"/>
      </w:tblGrid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Layer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Technology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Frontend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React, Material UI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Backend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Node.js (Express), Multer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AI &amp; OCR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Azure Cognitive Services, Groq API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PDF Tools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pdf2pic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DB Layer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PostgreSQL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Script Bridge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Python (psycopg2)</w:t>
            </w:r>
          </w:p>
        </w:tc>
      </w:tr>
    </w:tbl>
    <w:p>
      <w:pPr>
        <w:pStyle w:val="Heading1"/>
        <w:rPr/>
      </w:pPr>
      <w:r>
        <w:rPr/>
        <w:t xml:space="preserve"> </w:t>
      </w:r>
      <w:r>
        <w:rPr/>
        <w:t>6. Summary of Flow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</w:t>
      </w:r>
      <w:r>
        <w:rPr/>
        <w:t>User uploads a document (image or PDF) via the React frontend.</w:t>
      </w:r>
    </w:p>
    <w:p>
      <w:pPr>
        <w:pStyle w:val="ListBullet"/>
        <w:numPr>
          <w:ilvl w:val="0"/>
          <w:numId w:val="1"/>
        </w:numPr>
        <w:rPr/>
      </w:pPr>
      <w:r>
        <w:rPr/>
        <w:t>Backend receives the file, processes it:</w:t>
      </w:r>
    </w:p>
    <w:p>
      <w:pPr>
        <w:pStyle w:val="ListBullet"/>
        <w:numPr>
          <w:ilvl w:val="0"/>
          <w:numId w:val="0"/>
        </w:numPr>
        <w:ind w:left="360" w:hanging="0"/>
        <w:rPr/>
      </w:pPr>
      <w:r>
        <w:rPr/>
        <w:t xml:space="preserve">   </w:t>
      </w:r>
      <w:r>
        <w:rPr/>
        <w:t>- Converts PDF to images if needed.</w:t>
      </w:r>
    </w:p>
    <w:p>
      <w:pPr>
        <w:pStyle w:val="ListBullet"/>
        <w:numPr>
          <w:ilvl w:val="0"/>
          <w:numId w:val="0"/>
        </w:numPr>
        <w:ind w:left="360" w:hanging="0"/>
        <w:rPr/>
      </w:pPr>
      <w:r>
        <w:rPr/>
        <w:t xml:space="preserve">   </w:t>
      </w:r>
      <w:r>
        <w:rPr/>
        <w:t>- Runs OCR on each image.</w:t>
      </w:r>
    </w:p>
    <w:p>
      <w:pPr>
        <w:pStyle w:val="ListBullet"/>
        <w:numPr>
          <w:ilvl w:val="0"/>
          <w:numId w:val="0"/>
        </w:numPr>
        <w:ind w:left="360" w:hanging="0"/>
        <w:rPr/>
      </w:pPr>
      <w:r>
        <w:rPr/>
        <w:t xml:space="preserve">   </w:t>
      </w:r>
      <w:r>
        <w:rPr/>
        <w:t>- Sends extracted text to Groq for structuring.</w:t>
      </w:r>
    </w:p>
    <w:p>
      <w:pPr>
        <w:pStyle w:val="ListBullet"/>
        <w:numPr>
          <w:ilvl w:val="0"/>
          <w:numId w:val="0"/>
        </w:numPr>
        <w:ind w:left="360" w:hanging="0"/>
        <w:rPr/>
      </w:pPr>
      <w:r>
        <w:rPr/>
        <w:t xml:space="preserve">   </w:t>
      </w:r>
      <w:r>
        <w:rPr/>
        <w:t>- Stores structured data in PostgreSQL.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</w:t>
      </w:r>
      <w:r>
        <w:rPr/>
        <w:t>Frontend fetches and displays all documents in a table, allowing edits and verification.</w:t>
      </w:r>
    </w:p>
    <w:p>
      <w:pPr>
        <w:pStyle w:val="ListBullet"/>
        <w:numPr>
          <w:ilvl w:val="0"/>
          <w:numId w:val="1"/>
        </w:numPr>
        <w:spacing w:before="0" w:after="200"/>
        <w:contextualSpacing/>
        <w:rPr/>
      </w:pPr>
      <w:r>
        <w:rPr/>
        <w:t xml:space="preserve"> </w:t>
      </w:r>
      <w:r>
        <w:rPr/>
        <w:t>Verified documents are moved to the “Permanent_Database” database.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Application>LibreOffice/7.5.0.3$Windows_X86_64 LibreOffice_project/c21113d003cd3efa8c53188764377a8272d9d6de</Application>
  <AppVersion>15.0000</AppVersion>
  <Pages>3</Pages>
  <Words>566</Words>
  <Characters>3157</Characters>
  <CharactersWithSpaces>3749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2025-06-27T16:38:55Z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